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🧲 Trend Radar Stack Report</w:t>
      </w:r>
    </w:p>
    <w:p>
      <w:r>
        <w:t>📅 Date: 2025-08-07</w:t>
      </w:r>
    </w:p>
    <w:p>
      <w:r>
        <w:t>🔍 Engine: A-Team Trend Radar v1.0</w:t>
      </w:r>
    </w:p>
    <w:p>
      <w:r>
        <w:t>📁 Source: trend_radar_stack_report_20250807_1524.csv</w:t>
      </w:r>
    </w:p>
    <w:p>
      <w:r>
        <w:t>🔁 Lookback: Full EMA context (5, 13, 21, 50, 200)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Symbol</w:t>
            </w:r>
          </w:p>
        </w:tc>
        <w:tc>
          <w:tcPr>
            <w:tcW w:type="dxa" w:w="1234"/>
          </w:tcPr>
          <w:p>
            <w:r>
              <w:t>Timeframe</w:t>
            </w:r>
          </w:p>
        </w:tc>
        <w:tc>
          <w:tcPr>
            <w:tcW w:type="dxa" w:w="1234"/>
          </w:tcPr>
          <w:p>
            <w:r>
              <w:t>EMA Stack</w:t>
            </w:r>
          </w:p>
        </w:tc>
        <w:tc>
          <w:tcPr>
            <w:tcW w:type="dxa" w:w="1234"/>
          </w:tcPr>
          <w:p>
            <w:r>
              <w:t>Stack Status 🧠</w:t>
            </w:r>
          </w:p>
        </w:tc>
        <w:tc>
          <w:tcPr>
            <w:tcW w:type="dxa" w:w="1234"/>
          </w:tcPr>
          <w:p>
            <w:r>
              <w:t>First Broken Level ⚠️</w:t>
            </w:r>
          </w:p>
        </w:tc>
        <w:tc>
          <w:tcPr>
            <w:tcW w:type="dxa" w:w="1234"/>
          </w:tcPr>
          <w:p>
            <w:r>
              <w:t>Broken Count ❌</w:t>
            </w:r>
          </w:p>
        </w:tc>
        <w:tc>
          <w:tcPr>
            <w:tcW w:type="dxa" w:w="1234"/>
          </w:tcPr>
          <w:p>
            <w:r>
              <w:t>Trend Score ⭐</w:t>
            </w:r>
          </w:p>
        </w:tc>
      </w:tr>
      <w:tr>
        <w:tc>
          <w:tcPr>
            <w:tcW w:type="dxa" w:w="1234"/>
          </w:tcPr>
          <w:p>
            <w:r>
              <w:t>BTCUSDT</w:t>
            </w:r>
          </w:p>
        </w:tc>
        <w:tc>
          <w:tcPr>
            <w:tcW w:type="dxa" w:w="1234"/>
          </w:tcPr>
          <w:p>
            <w:r>
              <w:t>1h</w:t>
            </w:r>
          </w:p>
        </w:tc>
        <w:tc>
          <w:tcPr>
            <w:tcW w:type="dxa" w:w="1234"/>
          </w:tcPr>
          <w:p>
            <w:r>
              <w:t>5 &gt; 13 &gt; 21 &gt; 50 &gt; 200</w:t>
            </w:r>
          </w:p>
        </w:tc>
        <w:tc>
          <w:tcPr>
            <w:tcW w:type="dxa" w:w="1234"/>
          </w:tcPr>
          <w:p>
            <w:r>
              <w:t>✅ Fully Stacked (Bullish)</w:t>
            </w:r>
          </w:p>
        </w:tc>
        <w:tc>
          <w:tcPr>
            <w:tcW w:type="dxa" w:w="1234"/>
          </w:tcPr>
          <w:p>
            <w:r>
              <w:t>—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⭐⭐⭐⭐⭐</w:t>
            </w:r>
          </w:p>
        </w:tc>
      </w:tr>
      <w:tr>
        <w:tc>
          <w:tcPr>
            <w:tcW w:type="dxa" w:w="1234"/>
          </w:tcPr>
          <w:p>
            <w:r>
              <w:t>ETHUSDT</w:t>
            </w:r>
          </w:p>
        </w:tc>
        <w:tc>
          <w:tcPr>
            <w:tcW w:type="dxa" w:w="1234"/>
          </w:tcPr>
          <w:p>
            <w:r>
              <w:t>1h</w:t>
            </w:r>
          </w:p>
        </w:tc>
        <w:tc>
          <w:tcPr>
            <w:tcW w:type="dxa" w:w="1234"/>
          </w:tcPr>
          <w:p>
            <w:r>
              <w:t>5 &gt; 21 &gt; 13 &gt; 50 &gt; 200</w:t>
            </w:r>
          </w:p>
        </w:tc>
        <w:tc>
          <w:tcPr>
            <w:tcW w:type="dxa" w:w="1234"/>
          </w:tcPr>
          <w:p>
            <w:r>
              <w:t>❌ Broken</w:t>
            </w:r>
          </w:p>
        </w:tc>
        <w:tc>
          <w:tcPr>
            <w:tcW w:type="dxa" w:w="1234"/>
          </w:tcPr>
          <w:p>
            <w:r>
              <w:t>EMA21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⭐⭐⭐⭐☆</w:t>
            </w:r>
          </w:p>
        </w:tc>
      </w:tr>
      <w:tr>
        <w:tc>
          <w:tcPr>
            <w:tcW w:type="dxa" w:w="1234"/>
          </w:tcPr>
          <w:p>
            <w:r>
              <w:t>SOLUSDT</w:t>
            </w:r>
          </w:p>
        </w:tc>
        <w:tc>
          <w:tcPr>
            <w:tcW w:type="dxa" w:w="1234"/>
          </w:tcPr>
          <w:p>
            <w:r>
              <w:t>4h</w:t>
            </w:r>
          </w:p>
        </w:tc>
        <w:tc>
          <w:tcPr>
            <w:tcW w:type="dxa" w:w="1234"/>
          </w:tcPr>
          <w:p>
            <w:r>
              <w:t>21 &gt; 5 &gt; 13 &gt; 50 &gt; 200</w:t>
            </w:r>
          </w:p>
        </w:tc>
        <w:tc>
          <w:tcPr>
            <w:tcW w:type="dxa" w:w="1234"/>
          </w:tcPr>
          <w:p>
            <w:r>
              <w:t>❌ Broken</w:t>
            </w:r>
          </w:p>
        </w:tc>
        <w:tc>
          <w:tcPr>
            <w:tcW w:type="dxa" w:w="1234"/>
          </w:tcPr>
          <w:p>
            <w:r>
              <w:t>EMA5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⭐⭐⭐☆☆</w:t>
            </w:r>
          </w:p>
        </w:tc>
      </w:tr>
      <w:tr>
        <w:tc>
          <w:tcPr>
            <w:tcW w:type="dxa" w:w="1234"/>
          </w:tcPr>
          <w:p>
            <w:r>
              <w:t>XRPUSDT</w:t>
            </w:r>
          </w:p>
        </w:tc>
        <w:tc>
          <w:tcPr>
            <w:tcW w:type="dxa" w:w="1234"/>
          </w:tcPr>
          <w:p>
            <w:r>
              <w:t>1d</w:t>
            </w:r>
          </w:p>
        </w:tc>
        <w:tc>
          <w:tcPr>
            <w:tcW w:type="dxa" w:w="1234"/>
          </w:tcPr>
          <w:p>
            <w:r>
              <w:t>13 &gt; 21 &gt; 5 &gt; 50 &gt; 200</w:t>
            </w:r>
          </w:p>
        </w:tc>
        <w:tc>
          <w:tcPr>
            <w:tcW w:type="dxa" w:w="1234"/>
          </w:tcPr>
          <w:p>
            <w:r>
              <w:t>❌ Broken</w:t>
            </w:r>
          </w:p>
        </w:tc>
        <w:tc>
          <w:tcPr>
            <w:tcW w:type="dxa" w:w="1234"/>
          </w:tcPr>
          <w:p>
            <w:r>
              <w:t>EMA5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⭐⭐⭐☆☆</w:t>
            </w:r>
          </w:p>
        </w:tc>
      </w:tr>
      <w:tr>
        <w:tc>
          <w:tcPr>
            <w:tcW w:type="dxa" w:w="1234"/>
          </w:tcPr>
          <w:p>
            <w:r>
              <w:t>BNBUSDT</w:t>
            </w:r>
          </w:p>
        </w:tc>
        <w:tc>
          <w:tcPr>
            <w:tcW w:type="dxa" w:w="1234"/>
          </w:tcPr>
          <w:p>
            <w:r>
              <w:t>4h</w:t>
            </w:r>
          </w:p>
        </w:tc>
        <w:tc>
          <w:tcPr>
            <w:tcW w:type="dxa" w:w="1234"/>
          </w:tcPr>
          <w:p>
            <w:r>
              <w:t>5 &gt; 13 &gt; 21 &gt; 200 &gt; 50</w:t>
            </w:r>
          </w:p>
        </w:tc>
        <w:tc>
          <w:tcPr>
            <w:tcW w:type="dxa" w:w="1234"/>
          </w:tcPr>
          <w:p>
            <w:r>
              <w:t>❌ Broken</w:t>
            </w:r>
          </w:p>
        </w:tc>
        <w:tc>
          <w:tcPr>
            <w:tcW w:type="dxa" w:w="1234"/>
          </w:tcPr>
          <w:p>
            <w:r>
              <w:t>EMA50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⭐⭐⭐⭐☆</w:t>
            </w:r>
          </w:p>
        </w:tc>
      </w:tr>
      <w:tr>
        <w:tc>
          <w:tcPr>
            <w:tcW w:type="dxa" w:w="1234"/>
          </w:tcPr>
          <w:p>
            <w:r>
              <w:t>MATICUSDT</w:t>
            </w:r>
          </w:p>
        </w:tc>
        <w:tc>
          <w:tcPr>
            <w:tcW w:type="dxa" w:w="1234"/>
          </w:tcPr>
          <w:p>
            <w:r>
              <w:t>1h</w:t>
            </w:r>
          </w:p>
        </w:tc>
        <w:tc>
          <w:tcPr>
            <w:tcW w:type="dxa" w:w="1234"/>
          </w:tcPr>
          <w:p>
            <w:r>
              <w:t>50 &gt; 21 &gt; 13 &gt; 5 &gt; 200</w:t>
            </w:r>
          </w:p>
        </w:tc>
        <w:tc>
          <w:tcPr>
            <w:tcW w:type="dxa" w:w="1234"/>
          </w:tcPr>
          <w:p>
            <w:r>
              <w:t>❌ Broken</w:t>
            </w:r>
          </w:p>
        </w:tc>
        <w:tc>
          <w:tcPr>
            <w:tcW w:type="dxa" w:w="1234"/>
          </w:tcPr>
          <w:p>
            <w:r>
              <w:t>EMA5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⭐☆☆☆☆</w:t>
            </w:r>
          </w:p>
        </w:tc>
      </w:tr>
      <w:tr>
        <w:tc>
          <w:tcPr>
            <w:tcW w:type="dxa" w:w="1234"/>
          </w:tcPr>
          <w:p>
            <w:r>
              <w:t>DOGEUSDT</w:t>
            </w:r>
          </w:p>
        </w:tc>
        <w:tc>
          <w:tcPr>
            <w:tcW w:type="dxa" w:w="1234"/>
          </w:tcPr>
          <w:p>
            <w:r>
              <w:t>1d</w:t>
            </w:r>
          </w:p>
        </w:tc>
        <w:tc>
          <w:tcPr>
            <w:tcW w:type="dxa" w:w="1234"/>
          </w:tcPr>
          <w:p>
            <w:r>
              <w:t>5 &gt; 13 &gt; 21 &gt; 50 &gt; 200</w:t>
            </w:r>
          </w:p>
        </w:tc>
        <w:tc>
          <w:tcPr>
            <w:tcW w:type="dxa" w:w="1234"/>
          </w:tcPr>
          <w:p>
            <w:r>
              <w:t>✅ Fully Stacked (Bullish)</w:t>
            </w:r>
          </w:p>
        </w:tc>
        <w:tc>
          <w:tcPr>
            <w:tcW w:type="dxa" w:w="1234"/>
          </w:tcPr>
          <w:p>
            <w:r>
              <w:t>—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⭐⭐⭐⭐⭐</w:t>
            </w:r>
          </w:p>
        </w:tc>
      </w:tr>
      <w:tr>
        <w:tc>
          <w:tcPr>
            <w:tcW w:type="dxa" w:w="1234"/>
          </w:tcPr>
          <w:p>
            <w:r>
              <w:t>AVAXUSDT</w:t>
            </w:r>
          </w:p>
        </w:tc>
        <w:tc>
          <w:tcPr>
            <w:tcW w:type="dxa" w:w="1234"/>
          </w:tcPr>
          <w:p>
            <w:r>
              <w:t>4h</w:t>
            </w:r>
          </w:p>
        </w:tc>
        <w:tc>
          <w:tcPr>
            <w:tcW w:type="dxa" w:w="1234"/>
          </w:tcPr>
          <w:p>
            <w:r>
              <w:t>13 &gt; 5 &gt; 21 &gt; 200 &gt; 50</w:t>
            </w:r>
          </w:p>
        </w:tc>
        <w:tc>
          <w:tcPr>
            <w:tcW w:type="dxa" w:w="1234"/>
          </w:tcPr>
          <w:p>
            <w:r>
              <w:t>❌ Broken</w:t>
            </w:r>
          </w:p>
        </w:tc>
        <w:tc>
          <w:tcPr>
            <w:tcW w:type="dxa" w:w="1234"/>
          </w:tcPr>
          <w:p>
            <w:r>
              <w:t>EMA5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⭐⭐⭐☆☆</w:t>
            </w:r>
          </w:p>
        </w:tc>
      </w:tr>
    </w:tbl>
    <w:p>
      <w:r>
        <w:br/>
        <w:t>ℹ️ Stack Status 🧠:</w:t>
      </w:r>
    </w:p>
    <w:p>
      <w:pPr>
        <w:pStyle w:val="ListBullet"/>
      </w:pPr>
      <w:r>
        <w:t>✅ Fully Stacked (Bullish) = All EMAs perfectly ordered</w:t>
      </w:r>
    </w:p>
    <w:p>
      <w:pPr>
        <w:pStyle w:val="ListBullet"/>
      </w:pPr>
      <w:r>
        <w:t>❌ Broken = One or more EMAs out of order</w:t>
      </w:r>
    </w:p>
    <w:p>
      <w:r>
        <w:br/>
        <w:t>📌 Trend Score:</w:t>
      </w:r>
    </w:p>
    <w:p>
      <w:pPr>
        <w:pStyle w:val="ListBullet"/>
      </w:pPr>
      <w:r>
        <w:t>⭐⭐⭐⭐⭐ = 0 broken</w:t>
      </w:r>
    </w:p>
    <w:p>
      <w:pPr>
        <w:pStyle w:val="ListBullet"/>
      </w:pPr>
      <w:r>
        <w:t>⭐⭐⭐⭐☆ = 1 broken</w:t>
      </w:r>
    </w:p>
    <w:p>
      <w:pPr>
        <w:pStyle w:val="ListBullet"/>
      </w:pPr>
      <w:r>
        <w:t>⭐⭐⭐☆☆ = 2 broken</w:t>
      </w:r>
    </w:p>
    <w:p>
      <w:pPr>
        <w:pStyle w:val="ListBullet"/>
      </w:pPr>
      <w:r>
        <w:t>⭐⭐☆☆☆ = 3 broken</w:t>
      </w:r>
    </w:p>
    <w:p>
      <w:pPr>
        <w:pStyle w:val="ListBullet"/>
      </w:pPr>
      <w:r>
        <w:t>⭐☆☆☆☆ = 4+ broken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